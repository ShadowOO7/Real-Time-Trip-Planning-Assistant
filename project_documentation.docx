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Realtime Trip Planner - Full Project Documentation</w:t>
      </w:r>
    </w:p>
    <w:p>
      <w:pPr>
        <w:pStyle w:val="Heading1"/>
      </w:pPr>
      <w:r>
        <w:t>1. Overview</w:t>
      </w:r>
    </w:p>
    <w:p>
      <w:r>
        <w:t>The Realtime Trip Planner (RTP) is a full-stack MERN-style application with a React (Vite) frontend, Node.js + Express backend, MongoDB database, and Socket.IO for realtime updates. It allows users to register/login, plan trips, and collaborate with others.</w:t>
      </w:r>
    </w:p>
    <w:p>
      <w:pPr>
        <w:pStyle w:val="Heading1"/>
      </w:pPr>
      <w:r>
        <w:t>2. Tech Stack</w:t>
      </w:r>
    </w:p>
    <w:p>
      <w:r>
        <w:t>- Frontend: React, React Router, TailwindCSS, Zustand (state management), Axios, Leaflet (maps).</w:t>
        <w:br/>
        <w:t>- Backend: Node.js, Express.js, MongoDB (Mongoose), JWT Authentication, Socket.IO.</w:t>
        <w:br/>
        <w:t>- Tooling: Vite (bundler), dotenv (env vars), bcryptjs (password hashing).</w:t>
      </w:r>
    </w:p>
    <w:p>
      <w:pPr>
        <w:pStyle w:val="Heading1"/>
      </w:pPr>
      <w:r>
        <w:t>3. Frontend Components</w:t>
      </w:r>
    </w:p>
    <w:p>
      <w:r>
        <w:t>App.jsx: Main entry point with routing (Home, About, Planner, Auth pages).</w:t>
      </w:r>
    </w:p>
    <w:p>
      <w:r>
        <w:t>Navbar.jsx: Top navigation with conditional auth links (Login/Register or Logout).</w:t>
      </w:r>
    </w:p>
    <w:p>
      <w:r>
        <w:t>Auth/Login.jsx &amp; Auth/Register.jsx: User authentication forms with Zustand for global state.</w:t>
      </w:r>
    </w:p>
    <w:p>
      <w:r>
        <w:t>Planner.jsx: Displays user trips in grid layout, supports Add/Edit/Delete with modal forms.</w:t>
      </w:r>
    </w:p>
    <w:p>
      <w:r>
        <w:t>Home.jsx: Landing page with hero section.</w:t>
      </w:r>
    </w:p>
    <w:p>
      <w:r>
        <w:t>About.jsx: Informational page about the app.</w:t>
      </w:r>
    </w:p>
    <w:p>
      <w:pPr>
        <w:pStyle w:val="Heading1"/>
      </w:pPr>
      <w:r>
        <w:t>4. Backend Components</w:t>
      </w:r>
    </w:p>
    <w:p>
      <w:r>
        <w:t>server.js: Main entry, sets up Express app, connects MongoDB, integrates Socket.IO.</w:t>
      </w:r>
    </w:p>
    <w:p>
      <w:r>
        <w:t>app.js: Configures Express middlewares and routes.</w:t>
      </w:r>
    </w:p>
    <w:p>
      <w:r>
        <w:t>routes/auth.js: Handles /auth endpoints (register, login, me, logout).</w:t>
      </w:r>
    </w:p>
    <w:p>
      <w:r>
        <w:t>controllers/authController.js: Business logic for authentication using JWT.</w:t>
      </w:r>
    </w:p>
    <w:p>
      <w:r>
        <w:t>routes/trips.js: Handles CRUD endpoints for trips (create, read, update, delete).</w:t>
      </w:r>
    </w:p>
    <w:p>
      <w:r>
        <w:t>controllers/tripController.js: Implements trip management logic.</w:t>
      </w:r>
    </w:p>
    <w:p>
      <w:r>
        <w:t>models/User.js: User schema with email, passwordHash, etc.</w:t>
      </w:r>
    </w:p>
    <w:p>
      <w:r>
        <w:t>models/Trip.js: Trip schema with title, destination, dates, owner, collaborators.</w:t>
      </w:r>
    </w:p>
    <w:p>
      <w:pPr>
        <w:pStyle w:val="Heading1"/>
      </w:pPr>
      <w:r>
        <w:t>5. Authentication Flow</w:t>
      </w:r>
    </w:p>
    <w:p>
      <w:r>
        <w:t>1. User registers with email &amp; password -&gt; password hashed -&gt; stored in MongoDB.</w:t>
        <w:br/>
        <w:t>2. On login, password is compared -&gt; JWT is generated -&gt; returned to client.</w:t>
        <w:br/>
        <w:t>3. Frontend stores token in Zustand -&gt; attaches it in axios headers for requests.</w:t>
        <w:br/>
        <w:t>4. Protected routes (e.g., Planner) require token validation.</w:t>
      </w:r>
    </w:p>
    <w:p>
      <w:pPr>
        <w:pStyle w:val="Heading1"/>
      </w:pPr>
      <w:r>
        <w:t>6. Trip Management Flow</w:t>
      </w:r>
    </w:p>
    <w:p>
      <w:r>
        <w:t>1. User opens Planner -&gt; trips are fetched via /api/trips.</w:t>
        <w:br/>
        <w:t>2. Add New Trip button opens Tailwind modal form.</w:t>
        <w:br/>
        <w:t>3. Submitting trip calls POST /api/trips -&gt; saved in MongoDB.</w:t>
        <w:br/>
        <w:t>4. Trips can be edited (PUT /api/trips/:id) or deleted (DELETE /api/trips/:id).</w:t>
        <w:br/>
        <w:t>5. Realtime updates can be pushed via Socket.IO (future expansion).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